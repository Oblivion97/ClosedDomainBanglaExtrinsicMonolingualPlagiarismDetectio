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A7" w:rsidRPr="00870DEF" w:rsidRDefault="00870DEF" w:rsidP="00870DEF">
      <w:pPr>
        <w:jc w:val="both"/>
        <w:rPr>
          <w:rFonts w:ascii="Kalpurush" w:hAnsi="Kalpurush" w:cs="Kalpurush"/>
        </w:rPr>
      </w:pPr>
      <w:r w:rsidRPr="00870DEF">
        <w:rPr>
          <w:rFonts w:ascii="Kalpurush" w:hAnsi="Kalpurush" w:cs="Kalpurush"/>
        </w:rPr>
        <w:t xml:space="preserve">Test Article Is: </w:t>
      </w:r>
      <w:r w:rsidRPr="00870DEF">
        <w:rPr>
          <w:rFonts w:ascii="Kalpurush" w:hAnsi="Kalpurush" w:cs="Kalpurush"/>
        </w:rPr>
        <w:t>অনেকেই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ভাবে</w:t>
      </w:r>
      <w:r w:rsidRPr="00870DEF">
        <w:rPr>
          <w:rFonts w:ascii="Kalpurush" w:hAnsi="Kalpurush" w:cs="Kalpurush"/>
        </w:rPr>
        <w:t xml:space="preserve">, </w:t>
      </w:r>
      <w:r w:rsidRPr="00870DEF">
        <w:rPr>
          <w:rFonts w:ascii="Kalpurush" w:hAnsi="Kalpurush" w:cs="Kalpurush"/>
        </w:rPr>
        <w:t>যার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মস্তিষ্ক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যত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বড়</w:t>
      </w:r>
      <w:r w:rsidRPr="00870DEF">
        <w:rPr>
          <w:rFonts w:ascii="Kalpurush" w:hAnsi="Kalpurush" w:cs="Kalpurush"/>
        </w:rPr>
        <w:t xml:space="preserve">, </w:t>
      </w:r>
      <w:r w:rsidRPr="00870DEF">
        <w:rPr>
          <w:rFonts w:ascii="Kalpurush" w:hAnsi="Kalpurush" w:cs="Kalpurush"/>
        </w:rPr>
        <w:t>তার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চিন্তা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করার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শক্তি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তত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বেশি</w:t>
      </w:r>
      <w:r w:rsidRPr="00870DEF">
        <w:rPr>
          <w:rFonts w:ascii="Kalpurush" w:hAnsi="Kalpurush" w:cs="Kalpurush"/>
        </w:rPr>
        <w:t>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ধারণাটি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কিন্তু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ভুল</w:t>
      </w:r>
      <w:r w:rsidRPr="00870DEF">
        <w:rPr>
          <w:rFonts w:ascii="Kalpurush" w:hAnsi="Kalpurush" w:cs="Kalpurush"/>
        </w:rPr>
        <w:t>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মানুষের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থেকে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তিমির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মস্তিষ্ক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অনেক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বড়</w:t>
      </w:r>
      <w:r w:rsidRPr="00870DEF">
        <w:rPr>
          <w:rFonts w:ascii="Kalpurush" w:hAnsi="Kalpurush" w:cs="Kalpurush"/>
        </w:rPr>
        <w:t>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কিন্তু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তিমির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থেকে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মানুষ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বেশি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বুদ্ধিমান</w:t>
      </w:r>
      <w:r w:rsidRPr="00870DEF">
        <w:rPr>
          <w:rFonts w:ascii="Kalpurush" w:hAnsi="Kalpurush" w:cs="Kalpurush"/>
        </w:rPr>
        <w:t>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নেতৃত্ব</w:t>
      </w:r>
      <w:r w:rsidRPr="00870DEF">
        <w:rPr>
          <w:rFonts w:ascii="Kalpurush" w:hAnsi="Kalpurush" w:cs="Kalpurush"/>
        </w:rPr>
        <w:t xml:space="preserve">, </w:t>
      </w:r>
      <w:r w:rsidRPr="00870DEF">
        <w:rPr>
          <w:rFonts w:ascii="Kalpurush" w:hAnsi="Kalpurush" w:cs="Kalpurush"/>
        </w:rPr>
        <w:t>জ্ঞান</w:t>
      </w:r>
      <w:r w:rsidRPr="00870DEF">
        <w:rPr>
          <w:rFonts w:ascii="Kalpurush" w:hAnsi="Kalpurush" w:cs="Kalpurush"/>
        </w:rPr>
        <w:t>–</w:t>
      </w:r>
      <w:r w:rsidRPr="00870DEF">
        <w:rPr>
          <w:rFonts w:ascii="Kalpurush" w:hAnsi="Kalpurush" w:cs="Kalpurush"/>
        </w:rPr>
        <w:t>বিজ্ঞান</w:t>
      </w:r>
      <w:r w:rsidRPr="00870DEF">
        <w:rPr>
          <w:rFonts w:ascii="Kalpurush" w:hAnsi="Kalpurush" w:cs="Kalpurush"/>
        </w:rPr>
        <w:t xml:space="preserve">, </w:t>
      </w:r>
      <w:r w:rsidRPr="00870DEF">
        <w:rPr>
          <w:rFonts w:ascii="Kalpurush" w:hAnsi="Kalpurush" w:cs="Kalpurush"/>
        </w:rPr>
        <w:t>সাহিত্যচর্চা</w:t>
      </w:r>
      <w:r w:rsidRPr="00870DEF">
        <w:rPr>
          <w:rFonts w:ascii="Kalpurush" w:hAnsi="Kalpurush" w:cs="Kalpurush"/>
        </w:rPr>
        <w:t>—</w:t>
      </w:r>
      <w:r w:rsidRPr="00870DEF">
        <w:rPr>
          <w:rFonts w:ascii="Kalpurush" w:hAnsi="Kalpurush" w:cs="Kalpurush"/>
        </w:rPr>
        <w:t>এসব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বিষয়ে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মানুষ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উন্নতি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করতে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পেরেছে</w:t>
      </w:r>
      <w:r w:rsidRPr="00870DEF">
        <w:rPr>
          <w:rFonts w:ascii="Kalpurush" w:hAnsi="Kalpurush" w:cs="Kalpurush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বাংলা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ব্যঞ্জনসন্ধির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সূত্র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মুখস্থ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করতে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করতে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অনেকে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অস্থির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হয়ে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যায়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সমীভবন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হলো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এমন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এক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প্রক্রিয়া</w:t>
      </w:r>
      <w:r w:rsidRPr="00870DEF">
        <w:rPr>
          <w:rFonts w:ascii="Kalpurush" w:hAnsi="Kalpurush" w:cs="Kalpurush"/>
          <w:color w:val="FF0000"/>
        </w:rPr>
        <w:t xml:space="preserve">, </w:t>
      </w:r>
      <w:r w:rsidRPr="00870DEF">
        <w:rPr>
          <w:rFonts w:ascii="Kalpurush" w:hAnsi="Kalpurush" w:cs="Kalpurush"/>
          <w:color w:val="FF0000"/>
        </w:rPr>
        <w:t>যেখানে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এক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ধ্বনির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প্রভাবে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পাশের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ধ্বনিটি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বদলে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যায়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আমার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ছোট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ফুফুর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বাড়ি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বহুদিন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পর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ফুফুর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বাড়ি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বেড়াতে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এলাম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হাঁটতে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ভালো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লাগছে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মাঠ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পেরোনোর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আগেই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সন্ধ্যা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হয়ে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গেল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খোলা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জায়গায়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অন্ধকার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জমতে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সময়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লাগে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সূর্য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ডোবার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পরও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অনেকটাক্ষণ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আলোকিত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ভাব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থাকে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 </w:t>
      </w:r>
      <w:r w:rsidRPr="00870DEF">
        <w:rPr>
          <w:rFonts w:ascii="Kalpurush" w:hAnsi="Kalpurush" w:cs="Kalpurush"/>
          <w:color w:val="FF0000"/>
        </w:rPr>
        <w:t>অন্ধকারে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ভয়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পাওয়ার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কিছু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নেই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সঙ্গে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টর্চ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নেই</w:t>
      </w:r>
      <w:r w:rsidRPr="00870DEF">
        <w:rPr>
          <w:rFonts w:ascii="Kalpurush" w:hAnsi="Kalpurush" w:cs="Kalpurush"/>
          <w:color w:val="FF0000"/>
        </w:rPr>
        <w:t xml:space="preserve">, </w:t>
      </w:r>
      <w:r w:rsidRPr="00870DEF">
        <w:rPr>
          <w:rFonts w:ascii="Kalpurush" w:hAnsi="Kalpurush" w:cs="Kalpurush"/>
          <w:color w:val="FF0000"/>
        </w:rPr>
        <w:t>মোবাইল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তো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আছে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মোবাইলই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এখন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টর্চের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কাজ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দেয়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২৪০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পাতার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বইটিকে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নিছক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ভুয়ো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বলে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মানতে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রাজি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নন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বিশেষজ্ঞরা</w:t>
      </w:r>
      <w:r w:rsidRPr="00870DEF">
        <w:rPr>
          <w:rFonts w:ascii="Kalpurush" w:hAnsi="Kalpurush" w:cs="Kalpurush"/>
        </w:rPr>
        <w:t>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উর্দু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ডানদিকে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লেখা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হয়েছে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বইটি</w:t>
      </w:r>
      <w:r w:rsidRPr="00870DEF">
        <w:rPr>
          <w:rFonts w:ascii="Kalpurush" w:hAnsi="Kalpurush" w:cs="Kalpurush"/>
        </w:rPr>
        <w:t>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ভেষজ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বা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আয়ুর্বেদিক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চিকিৎসাবিদ্যার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নানা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দিক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নিয়ে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বিস্তৃত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আলোচনা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রয়েছে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বইয়ে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যা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সত্যিই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অবাক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করে</w:t>
      </w:r>
      <w:r w:rsidRPr="00870DEF">
        <w:rPr>
          <w:rFonts w:ascii="Kalpurush" w:hAnsi="Kalpurush" w:cs="Kalpurush"/>
        </w:rPr>
        <w:t>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সম্ভবত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১৯১২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সালে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বইটি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কিনে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নেন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বইয়ের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ব্যবসা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করা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উইলফ্রিড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ভয়নিচ</w:t>
      </w:r>
      <w:r w:rsidRPr="00870DEF">
        <w:rPr>
          <w:rFonts w:ascii="Kalpurush" w:hAnsi="Kalpurush" w:cs="Kalpurush"/>
        </w:rPr>
        <w:t>।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তার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নামেই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বইটির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এই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নামকরণ</w:t>
      </w:r>
      <w:r w:rsidRPr="00870DEF">
        <w:rPr>
          <w:rFonts w:ascii="Kalpurush" w:hAnsi="Kalpurush" w:cs="Kalpurush"/>
        </w:rPr>
        <w:t xml:space="preserve"> </w:t>
      </w:r>
      <w:r w:rsidRPr="00870DEF">
        <w:rPr>
          <w:rFonts w:ascii="Kalpurush" w:hAnsi="Kalpurush" w:cs="Kalpurush"/>
        </w:rPr>
        <w:t>হয়েছে</w:t>
      </w:r>
      <w:r w:rsidRPr="00870DEF">
        <w:rPr>
          <w:rFonts w:ascii="Kalpurush" w:hAnsi="Kalpurush" w:cs="Kalpurush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এই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মতিভ্রম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ওর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কেন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হলো</w:t>
      </w:r>
      <w:r w:rsidRPr="00870DEF">
        <w:rPr>
          <w:rFonts w:ascii="Kalpurush" w:hAnsi="Kalpurush" w:cs="Kalpurush"/>
          <w:color w:val="FF0000"/>
        </w:rPr>
        <w:t xml:space="preserve">, </w:t>
      </w:r>
      <w:r w:rsidRPr="00870DEF">
        <w:rPr>
          <w:rFonts w:ascii="Kalpurush" w:hAnsi="Kalpurush" w:cs="Kalpurush"/>
          <w:color w:val="FF0000"/>
        </w:rPr>
        <w:t>কিছুই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বুঝতে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পারছি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না</w:t>
      </w:r>
      <w:r w:rsidRPr="00870DEF">
        <w:rPr>
          <w:rFonts w:ascii="Kalpurush" w:hAnsi="Kalpurush" w:cs="Kalpurush"/>
          <w:color w:val="FF0000"/>
        </w:rPr>
        <w:t>।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দ্বীপ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জুড়ে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নেই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কোনো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গাছ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বা</w:t>
      </w:r>
      <w:r w:rsidRPr="00870DEF">
        <w:rPr>
          <w:rFonts w:ascii="Kalpurush" w:hAnsi="Kalpurush" w:cs="Kalpurush"/>
          <w:color w:val="FF0000"/>
        </w:rPr>
        <w:t xml:space="preserve"> </w:t>
      </w:r>
      <w:r w:rsidRPr="00870DEF">
        <w:rPr>
          <w:rFonts w:ascii="Kalpurush" w:hAnsi="Kalpurush" w:cs="Kalpurush"/>
          <w:color w:val="FF0000"/>
        </w:rPr>
        <w:t>লতা</w:t>
      </w:r>
      <w:r w:rsidRPr="00870DEF">
        <w:rPr>
          <w:rFonts w:ascii="Kalpurush" w:hAnsi="Kalpurush" w:cs="Kalpurush"/>
          <w:color w:val="FF0000"/>
        </w:rPr>
        <w:t>-</w:t>
      </w:r>
      <w:r w:rsidRPr="00870DEF">
        <w:rPr>
          <w:rFonts w:ascii="Kalpurush" w:hAnsi="Kalpurush" w:cs="Kalpurush"/>
          <w:color w:val="FF0000"/>
        </w:rPr>
        <w:t>গুল্ম</w:t>
      </w:r>
      <w:r w:rsidRPr="00870DEF">
        <w:rPr>
          <w:rFonts w:ascii="Kalpurush" w:hAnsi="Kalpurush" w:cs="Kalpurush"/>
          <w:color w:val="FF0000"/>
        </w:rPr>
        <w:t>।</w:t>
      </w:r>
    </w:p>
    <w:p w:rsidR="001562A7" w:rsidRPr="00870DEF" w:rsidRDefault="00870DEF">
      <w:pPr>
        <w:rPr>
          <w:rFonts w:ascii="Kalpurush" w:hAnsi="Kalpurush" w:cs="Kalpurush"/>
        </w:rPr>
      </w:pPr>
      <w:r w:rsidRPr="00870DEF">
        <w:rPr>
          <w:rFonts w:ascii="Kalpurush" w:hAnsi="Kalpurush" w:cs="Kalpurush"/>
        </w:rPr>
        <w:t>Plagiarim Result:</w:t>
      </w:r>
    </w:p>
    <w:p w:rsidR="001562A7" w:rsidRPr="00870DEF" w:rsidRDefault="00870DEF">
      <w:pPr>
        <w:rPr>
          <w:rFonts w:ascii="Kalpurush" w:hAnsi="Kalpurush" w:cs="Kalpurush"/>
        </w:rPr>
      </w:pPr>
      <w:r w:rsidRPr="00870DEF">
        <w:rPr>
          <w:rFonts w:ascii="Kalpurush" w:hAnsi="Kalpurush" w:cs="Kalpurush"/>
          <w:color w:val="003366"/>
        </w:rPr>
        <w:t>Monju - Prothom Alo.txt : 39.130434782608695% || 9 Lines Copied</w:t>
      </w:r>
    </w:p>
    <w:p w:rsidR="001562A7" w:rsidRPr="00870DEF" w:rsidRDefault="00870DEF">
      <w:pPr>
        <w:rPr>
          <w:rFonts w:ascii="Kalpurush" w:hAnsi="Kalpurush" w:cs="Kalpurush"/>
        </w:rPr>
      </w:pPr>
      <w:r w:rsidRPr="00870DEF">
        <w:rPr>
          <w:rFonts w:ascii="Kalpurush" w:hAnsi="Kalpurush" w:cs="Kalpurush"/>
          <w:color w:val="003366"/>
        </w:rPr>
        <w:t>Porasuna - Prothom Alo.txt : 8.695652173913043% || 2 Lines Copied</w:t>
      </w:r>
    </w:p>
    <w:p w:rsidR="001562A7" w:rsidRPr="00870DEF" w:rsidRDefault="00870DEF">
      <w:pPr>
        <w:rPr>
          <w:rFonts w:ascii="Kalpurush" w:hAnsi="Kalpurush" w:cs="Kalpurush"/>
        </w:rPr>
      </w:pPr>
      <w:r w:rsidRPr="00870DEF">
        <w:rPr>
          <w:rFonts w:ascii="Kalpurush" w:hAnsi="Kalpurush" w:cs="Kalpurush"/>
          <w:color w:val="003366"/>
        </w:rPr>
        <w:t>Others Source : 4.3478260869565215% ||2</w:t>
      </w:r>
    </w:p>
    <w:p w:rsidR="001562A7" w:rsidRPr="00870DEF" w:rsidRDefault="00870DEF">
      <w:pPr>
        <w:rPr>
          <w:rFonts w:ascii="Kalpurush" w:hAnsi="Kalpurush" w:cs="Kalpurush"/>
        </w:rPr>
      </w:pPr>
      <w:r w:rsidRPr="00870DEF">
        <w:rPr>
          <w:rFonts w:ascii="Kalpurush" w:hAnsi="Kalpurush" w:cs="Kalpurush"/>
          <w:color w:val="003366"/>
        </w:rPr>
        <w:t>Total Plagiarism : 56.52173913043478%</w:t>
      </w:r>
      <w:bookmarkStart w:id="0" w:name="_GoBack"/>
      <w:bookmarkEnd w:id="0"/>
    </w:p>
    <w:sectPr w:rsidR="001562A7" w:rsidRPr="00870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62A7"/>
    <w:rsid w:val="0029639D"/>
    <w:rsid w:val="00326F90"/>
    <w:rsid w:val="00870D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1A60870-CBF7-4094-A84B-C5B2A4C0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75B05-4E8D-4298-8531-D28EA0BC4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2021-02-15T15:34:00Z</dcterms:modified>
  <cp:category/>
</cp:coreProperties>
</file>