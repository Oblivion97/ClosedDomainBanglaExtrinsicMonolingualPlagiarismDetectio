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২০১৯ সাল বাংলাদেশ অনেক ভালো-মন্দের মধ্য দিয়েই পার করল</w:t>
      </w:r>
    </w:p>
    <w:p>
      <w:r>
        <w:t>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