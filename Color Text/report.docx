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Data Is: </w:t>
      </w:r>
      <w:r>
        <w:rPr>
          <w:color w:val="FF0000"/>
        </w:rPr>
        <w:t>কার্ডটা এক পাশে সরিয়ে রাখলেন হ্যারিস।</w:t>
      </w:r>
      <w:r>
        <w:t xml:space="preserve"> তাকালেন সামনে বসা যুবকের দিকে।</w:t>
      </w:r>
      <w:r>
        <w:rPr>
          <w:color w:val="FF0000"/>
        </w:rPr>
        <w:t xml:space="preserve"> দেখে কিছুটা অসুস্থ মনে হচ্ছে।</w:t>
      </w:r>
      <w:r>
        <w:t xml:space="preserve"> হ্যারিসের প্রশ্নে তার মধ্যে কোনো ভাবান্তর দেখা গেল না।</w:t>
      </w:r>
      <w:r>
        <w:rPr>
          <w:color w:val="FF0000"/>
        </w:rPr>
        <w:t xml:space="preserve"> উত্তর দেওয়ার কোনো রকম ইচ্ছা আছে বলে মনে হচ্ছে না।</w:t>
      </w:r>
      <w:r>
        <w:t xml:space="preserve"> ভ্রুতে ভাঁজ পড়ল ডাক্তারের।</w:t>
      </w:r>
      <w:r>
        <w:rPr>
          <w:color w:val="FF0000"/>
        </w:rPr>
        <w:t xml:space="preserve"> ওয়েস্টারবার্গ দেখতে মন্দ নয়।</w:t>
      </w:r>
      <w:r>
        <w:t xml:space="preserve"> পেট্রল ইউনিফর্মে তাকে সুদর্শনই লাগছে।</w:t>
      </w:r>
      <w:r>
        <w:rPr>
          <w:color w:val="FF0000"/>
        </w:rPr>
        <w:t xml:space="preserve"> ঝাঁকড়া সোনালি চুলের একটা গোছা এক চোখের ওপর ঝুলে আছে।</w:t>
      </w:r>
      <w:r>
        <w:t xml:space="preserve"> ঝাড়া ৬ ফুট লম্বা, স্বাস্থ্যটাও দশাসই।</w:t>
      </w:r>
      <w:r>
        <w:rPr>
          <w:color w:val="FF0000"/>
        </w:rPr>
        <w:t xml:space="preserve"> ওর আইডি কার্ডের তথ্য অনুযায়ী ২ বছর প্রশিক্ষণ শেষ করেছে সে।</w:t>
      </w:r>
      <w:r>
        <w:t xml:space="preserve"> ডেট্রয়েটে জন্ম।</w:t>
      </w:r>
      <w:r>
        <w:rPr>
          <w:color w:val="FF0000"/>
        </w:rPr>
        <w:t xml:space="preserve"> ৯ বছর বয়সে একবার হাম হয়েছিল।</w:t>
      </w:r>
      <w:r>
        <w:t xml:space="preserve"> জেট ইঞ্জিনে আগ্রহ তুমুল।</w:t>
      </w:r>
      <w:r>
        <w:rPr>
          <w:color w:val="FF0000"/>
        </w:rPr>
        <w:t xml:space="preserve"> টেনিস খেলতে ভালোবাসে।</w:t>
      </w:r>
      <w:r>
        <w:t xml:space="preserve"> নারীসঙ্গ উপভোগ করে।</w:t>
      </w:r>
      <w:r>
        <w:rPr>
          <w:color w:val="FF0000"/>
        </w:rPr>
        <w:t xml:space="preserve"> বয়স ২৬।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