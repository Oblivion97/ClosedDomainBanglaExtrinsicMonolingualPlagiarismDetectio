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A44" w:rsidRPr="00076751" w:rsidRDefault="00076751">
      <w:pPr>
        <w:rPr>
          <w:rFonts w:ascii="Verdana" w:hAnsi="Verdana"/>
        </w:rPr>
      </w:pPr>
      <w:r w:rsidRPr="00076751">
        <w:rPr>
          <w:rFonts w:ascii="Nirmala UI" w:hAnsi="Nirmala UI" w:cs="Nirmala UI"/>
        </w:rPr>
        <w:t>২০১৯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সাল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বাংলাদেশ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অনেক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ভালো</w:t>
      </w:r>
      <w:r w:rsidRPr="00076751">
        <w:rPr>
          <w:rFonts w:ascii="Verdana" w:hAnsi="Verdana"/>
        </w:rPr>
        <w:t>-</w:t>
      </w:r>
      <w:r w:rsidRPr="00076751">
        <w:rPr>
          <w:rFonts w:ascii="Nirmala UI" w:hAnsi="Nirmala UI" w:cs="Nirmala UI"/>
        </w:rPr>
        <w:t>মন্দের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মধ্য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দিয়েই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পার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করল</w:t>
      </w:r>
    </w:p>
    <w:p w:rsidR="000C2A44" w:rsidRPr="00076751" w:rsidRDefault="00076751">
      <w:pPr>
        <w:rPr>
          <w:rFonts w:ascii="Verdana" w:hAnsi="Verdana"/>
        </w:rPr>
      </w:pP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সারা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বছর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ধরেই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নানা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আন্তর্জাতিক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সংস্থা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বিভিন্ন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সূচক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প্রকাশ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করে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থাকে</w:t>
      </w:r>
    </w:p>
    <w:p w:rsidR="000C2A44" w:rsidRPr="00076751" w:rsidRDefault="00076751">
      <w:pPr>
        <w:rPr>
          <w:rFonts w:ascii="Verdana" w:hAnsi="Verdana"/>
        </w:rPr>
      </w:pP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ওই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সব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সূচকে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বাংলাদেশ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আগের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চেয়ে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কয়েকটিতে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ভালো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করেছে</w:t>
      </w:r>
      <w:r w:rsidRPr="00076751">
        <w:rPr>
          <w:rFonts w:ascii="Verdana" w:hAnsi="Verdana"/>
        </w:rPr>
        <w:t xml:space="preserve">, </w:t>
      </w:r>
      <w:r w:rsidRPr="00076751">
        <w:rPr>
          <w:rFonts w:ascii="Nirmala UI" w:hAnsi="Nirmala UI" w:cs="Nirmala UI"/>
        </w:rPr>
        <w:t>কয়েকটি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সূচকে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খারাপ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করেছে</w:t>
      </w:r>
    </w:p>
    <w:p w:rsidR="000C2A44" w:rsidRPr="00076751" w:rsidRDefault="00076751">
      <w:pPr>
        <w:rPr>
          <w:rFonts w:ascii="Verdana" w:hAnsi="Verdana"/>
        </w:rPr>
      </w:pP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ভালো</w:t>
      </w:r>
      <w:bookmarkStart w:id="0" w:name="_GoBack"/>
      <w:bookmarkEnd w:id="0"/>
      <w:r w:rsidRPr="00076751">
        <w:rPr>
          <w:rFonts w:ascii="Verdana" w:hAnsi="Verdana"/>
        </w:rPr>
        <w:t>-</w:t>
      </w:r>
      <w:r w:rsidRPr="00076751">
        <w:rPr>
          <w:rFonts w:ascii="Nirmala UI" w:hAnsi="Nirmala UI" w:cs="Nirmala UI"/>
        </w:rPr>
        <w:t>মন্দের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মধ্য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দিয়েই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২০১৯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সাল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পার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করল</w:t>
      </w:r>
      <w:r w:rsidRPr="00076751">
        <w:rPr>
          <w:rFonts w:ascii="Verdana" w:hAnsi="Verdana"/>
        </w:rPr>
        <w:t xml:space="preserve"> </w:t>
      </w:r>
      <w:r w:rsidRPr="00076751">
        <w:rPr>
          <w:rFonts w:ascii="Nirmala UI" w:hAnsi="Nirmala UI" w:cs="Nirmala UI"/>
        </w:rPr>
        <w:t>বাংলাদেশ</w:t>
      </w:r>
    </w:p>
    <w:sectPr w:rsidR="000C2A44" w:rsidRPr="000767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6751"/>
    <w:rsid w:val="000C2A44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E324C81-119F-47C8-AD8D-6791D983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BC1055-315C-4663-B23A-E85501487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</cp:revision>
  <dcterms:created xsi:type="dcterms:W3CDTF">2013-12-23T23:15:00Z</dcterms:created>
  <dcterms:modified xsi:type="dcterms:W3CDTF">2021-02-13T14:28:00Z</dcterms:modified>
  <cp:category/>
</cp:coreProperties>
</file>